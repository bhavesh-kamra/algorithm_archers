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README: CoffeeShop Application</w:t>
      </w:r>
    </w:p>
    <w:p>
      <w:pPr>
        <w:pStyle w:val="Heading2"/>
      </w:pPr>
      <w:r>
        <w:t>Introduction</w:t>
      </w:r>
    </w:p>
    <w:p>
      <w:r>
        <w:t>The CoffeeShop application simulates the basic operations of a coffee shop system. It allows adding menu items, taking orders, updating order statuses, calculating bills, and displaying active orders. This project helps understand the fundamental operations involved in managing orders within a service-oriented business.</w:t>
      </w:r>
    </w:p>
    <w:p>
      <w:pPr>
        <w:pStyle w:val="Heading2"/>
      </w:pPr>
      <w:r>
        <w:t>Project Type</w:t>
      </w:r>
    </w:p>
    <w:p>
      <w:r>
        <w:t>Backend</w:t>
      </w:r>
    </w:p>
    <w:p>
      <w:pPr>
        <w:pStyle w:val="Heading2"/>
      </w:pPr>
      <w:r>
        <w:t>Deployed App</w:t>
      </w:r>
    </w:p>
    <w:p>
      <w:r>
        <w:t>- Backend: *No deployment link provided*</w:t>
      </w:r>
    </w:p>
    <w:p>
      <w:pPr>
        <w:pStyle w:val="Heading2"/>
      </w:pPr>
      <w:r>
        <w:t>Directory Structure</w:t>
      </w:r>
    </w:p>
    <w:p>
      <w:r>
        <w:t>```</w:t>
        <w:br/>
        <w:t>CoffeeShop/</w:t>
        <w:br/>
        <w:t>├─ coffeeshop.js</w:t>
        <w:br/>
        <w:t>```</w:t>
      </w:r>
    </w:p>
    <w:p>
      <w:pPr>
        <w:pStyle w:val="Heading2"/>
      </w:pPr>
      <w:r>
        <w:t>Video Walkthrough of the Project</w:t>
      </w:r>
    </w:p>
    <w:p>
      <w:r>
        <w:t>Attach a very short video walkthrough of all of the features [1 - 3 minutes]</w:t>
      </w:r>
    </w:p>
    <w:p>
      <w:pPr>
        <w:pStyle w:val="Heading2"/>
      </w:pPr>
      <w:r>
        <w:t>Video Walkthrough of the Codebase</w:t>
      </w:r>
    </w:p>
    <w:p>
      <w:r>
        <w:t>Attach a very short video walkthrough of the codebase [1 - 5 minutes]</w:t>
      </w:r>
    </w:p>
    <w:p>
      <w:pPr>
        <w:pStyle w:val="Heading2"/>
      </w:pPr>
      <w:r>
        <w:t>Features</w:t>
      </w:r>
    </w:p>
    <w:p>
      <w:pPr>
        <w:pStyle w:val="ListBullet"/>
      </w:pPr>
      <w:r>
        <w:t>Add menu items with prices.</w:t>
      </w:r>
    </w:p>
    <w:p>
      <w:pPr>
        <w:pStyle w:val="ListBullet"/>
      </w:pPr>
      <w:r>
        <w:t>Take orders and associate them with a table.</w:t>
      </w:r>
    </w:p>
    <w:p>
      <w:pPr>
        <w:pStyle w:val="ListBullet"/>
      </w:pPr>
      <w:r>
        <w:t>Update the status of orders (Preparing, Served, Completed).</w:t>
      </w:r>
    </w:p>
    <w:p>
      <w:pPr>
        <w:pStyle w:val="ListBullet"/>
      </w:pPr>
      <w:r>
        <w:t>Calculate the total bill for a table.</w:t>
      </w:r>
    </w:p>
    <w:p>
      <w:pPr>
        <w:pStyle w:val="ListBullet"/>
      </w:pPr>
      <w:r>
        <w:t>Display active orders that are either Preparing or Served.</w:t>
      </w:r>
    </w:p>
    <w:p>
      <w:pPr>
        <w:pStyle w:val="Heading2"/>
      </w:pPr>
      <w:r>
        <w:t>Design Decisions or Assumptions</w:t>
      </w:r>
    </w:p>
    <w:p>
      <w:r>
        <w:t>- Each table can have multiple orders, but each order can only be associated with one table.</w:t>
      </w:r>
    </w:p>
    <w:p>
      <w:r>
        <w:t>- Orders and menu items are stored in memory; no database is used.</w:t>
      </w:r>
    </w:p>
    <w:p>
      <w:pPr>
        <w:pStyle w:val="Heading2"/>
      </w:pPr>
      <w:r>
        <w:t>Installation &amp; Getting Started</w:t>
      </w:r>
    </w:p>
    <w:p>
      <w:r>
        <w:t>To run the CoffeeShop application locally:</w:t>
        <w:br/>
        <w:br/>
        <w:t>```bash</w:t>
        <w:br/>
        <w:t># Clone the repository (repository URL needed)</w:t>
        <w:br/>
        <w:t>git clone &lt;repository_url&gt;</w:t>
        <w:br/>
        <w:t>cd CoffeeShop</w:t>
        <w:br/>
        <w:br/>
        <w:t># There is no dependency installation or build needed, just run the script</w:t>
        <w:br/>
        <w:t>node coffeeshop.js</w:t>
        <w:br/>
        <w:t>```</w:t>
      </w:r>
    </w:p>
    <w:p>
      <w:pPr>
        <w:pStyle w:val="Heading2"/>
      </w:pPr>
      <w:r>
        <w:t>Usage</w:t>
      </w:r>
    </w:p>
    <w:p>
      <w:r>
        <w:t>The CoffeeShop class can be used as follows:</w:t>
        <w:br/>
        <w:br/>
        <w:t>```javascript</w:t>
        <w:br/>
        <w:t>const coffeeShop = new CoffeeShop();</w:t>
        <w:br/>
        <w:br/>
        <w:t>// Adding menu items</w:t>
        <w:br/>
        <w:t>coffeeShop.addMenuItem("Espresso", 5.0);</w:t>
        <w:br/>
        <w:br/>
        <w:t>// Taking an order</w:t>
        <w:br/>
        <w:t>coffeeShop.takeOrder(1, ["Espresso"]);</w:t>
        <w:br/>
        <w:br/>
        <w:t>// Updating an order status</w:t>
        <w:br/>
        <w:t>coffeeShop.updateOrderStatus(1, "Served");</w:t>
        <w:br/>
        <w:br/>
        <w:t>// Calculating bill for a table</w:t>
        <w:br/>
        <w:t>coffeeShop.calculateBill(1);</w:t>
        <w:br/>
        <w:br/>
        <w:t>// Displaying active orders</w:t>
        <w:br/>
        <w:t>coffeeShop.displayActiveOrders();</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